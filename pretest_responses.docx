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FlexLearning-MCDM</w:t>
      </w:r>
    </w:p>
    <w:p>
      <w:pPr>
        <w:pStyle w:val="Heading1"/>
      </w:pPr>
      <w:r>
        <w:t>User Profile and Pre-test Results</w:t>
      </w:r>
    </w:p>
    <w:p>
      <w:pPr>
        <w:pStyle w:val="Heading2"/>
      </w:pPr>
      <w:r>
        <w:t>User Information</w:t>
      </w:r>
    </w:p>
    <w:p>
      <w:r>
        <w:t>Name: erick maina</w:t>
      </w:r>
    </w:p>
    <w:p>
      <w:r>
        <w:t>Email: erickmwangi370@gmail.com</w:t>
      </w:r>
    </w:p>
    <w:p>
      <w:r>
        <w:t>Dominant Learning Style: Kinesthetic</w:t>
      </w:r>
    </w:p>
    <w:p>
      <w:pPr>
        <w:pStyle w:val="Heading1"/>
      </w:pPr>
      <w:r>
        <w:t>Pre-test Quizzes and Responses</w:t>
      </w:r>
    </w:p>
    <w:p>
      <w:pPr>
        <w:pStyle w:val="Heading2"/>
      </w:pPr>
      <w:r>
        <w:t>Question 1</w:t>
      </w:r>
    </w:p>
    <w:p>
      <w:r>
        <w:t>Question: Which component of a computer is responsible for storing data in the long term, even when the power is turned off?</w:t>
      </w:r>
    </w:p>
    <w:p>
      <w:r>
        <w:t>Category: Hardware</w:t>
      </w:r>
    </w:p>
    <w:p>
      <w:r>
        <w:t>Options:</w:t>
      </w:r>
    </w:p>
    <w:p>
      <w:r>
        <w:t>A. RAM (Random Access Memory)</w:t>
      </w:r>
    </w:p>
    <w:p>
      <w:r>
        <w:t>B. CPU</w:t>
      </w:r>
    </w:p>
    <w:p>
      <w:r>
        <w:t>C. Hard drive</w:t>
      </w:r>
    </w:p>
    <w:p>
      <w:r>
        <w:t>D. Graphics card</w:t>
      </w:r>
    </w:p>
    <w:p>
      <w:r>
        <w:t>Your Response: A</w:t>
      </w:r>
    </w:p>
    <w:p>
      <w:r>
        <w:t>Correct Answer: C</w:t>
      </w:r>
    </w:p>
    <w:p/>
    <w:p>
      <w:pPr>
        <w:pStyle w:val="Heading2"/>
      </w:pPr>
      <w:r>
        <w:t>Question 2</w:t>
      </w:r>
    </w:p>
    <w:p>
      <w:r>
        <w:t>Question: What does GPU stand for in the context of computer hardware?</w:t>
      </w:r>
    </w:p>
    <w:p>
      <w:r>
        <w:t>Category: Hardware</w:t>
      </w:r>
    </w:p>
    <w:p>
      <w:r>
        <w:t>Options:</w:t>
      </w:r>
    </w:p>
    <w:p>
      <w:r>
        <w:t>A. General Processing Unit</w:t>
      </w:r>
    </w:p>
    <w:p>
      <w:r>
        <w:t>B. Graphics Processing Unit</w:t>
      </w:r>
    </w:p>
    <w:p>
      <w:r>
        <w:t>C. General Peripheral Unit</w:t>
      </w:r>
    </w:p>
    <w:p>
      <w:r>
        <w:t>D. Global Processing Unit</w:t>
      </w:r>
    </w:p>
    <w:p>
      <w:r>
        <w:t>Your Response: B</w:t>
      </w:r>
    </w:p>
    <w:p>
      <w:r>
        <w:t>Correct Answer: B</w:t>
      </w:r>
    </w:p>
    <w:p/>
    <w:p>
      <w:pPr>
        <w:pStyle w:val="Heading2"/>
      </w:pPr>
      <w:r>
        <w:t>Question 3</w:t>
      </w:r>
    </w:p>
    <w:p>
      <w:r>
        <w:t>Question: Which component of a computer system is responsible for managing communication between different hardware components?</w:t>
      </w:r>
    </w:p>
    <w:p>
      <w:r>
        <w:t>Category: Hardware</w:t>
      </w:r>
    </w:p>
    <w:p>
      <w:r>
        <w:t>Options:</w:t>
      </w:r>
    </w:p>
    <w:p>
      <w:r>
        <w:t>A. Motherboard</w:t>
      </w:r>
    </w:p>
    <w:p>
      <w:r>
        <w:t>B. Hard drive</w:t>
      </w:r>
    </w:p>
    <w:p>
      <w:r>
        <w:t>C. Power supply</w:t>
      </w:r>
    </w:p>
    <w:p>
      <w:r>
        <w:t>D. RAM</w:t>
      </w:r>
    </w:p>
    <w:p>
      <w:r>
        <w:t>Your Response: C</w:t>
      </w:r>
    </w:p>
    <w:p>
      <w:r>
        <w:t>Correct Answer: A</w:t>
      </w:r>
    </w:p>
    <w:p/>
    <w:p>
      <w:pPr>
        <w:pStyle w:val="Heading2"/>
      </w:pPr>
      <w:r>
        <w:t>Question 4</w:t>
      </w:r>
    </w:p>
    <w:p>
      <w:r>
        <w:t>Question: Which of the following is a primary input device for a computer?</w:t>
      </w:r>
    </w:p>
    <w:p>
      <w:r>
        <w:t>Category: Hardware</w:t>
      </w:r>
    </w:p>
    <w:p>
      <w:r>
        <w:t>Options:</w:t>
      </w:r>
    </w:p>
    <w:p>
      <w:r>
        <w:t>A. Monitor</w:t>
      </w:r>
    </w:p>
    <w:p>
      <w:r>
        <w:t>B. Keyboard</w:t>
      </w:r>
    </w:p>
    <w:p>
      <w:r>
        <w:t>C. Printer</w:t>
      </w:r>
    </w:p>
    <w:p>
      <w:r>
        <w:t>D. Speakers</w:t>
      </w:r>
    </w:p>
    <w:p>
      <w:r>
        <w:t>Your Response: B</w:t>
      </w:r>
    </w:p>
    <w:p>
      <w:r>
        <w:t>Correct Answer: B</w:t>
      </w:r>
    </w:p>
    <w:p/>
    <w:p>
      <w:pPr>
        <w:pStyle w:val="Heading2"/>
      </w:pPr>
      <w:r>
        <w:t>Question 5</w:t>
      </w:r>
    </w:p>
    <w:p>
      <w:r>
        <w:t>Question: What is the purpose of the motherboard in a computer?</w:t>
      </w:r>
    </w:p>
    <w:p>
      <w:r>
        <w:t>Category: Hardware</w:t>
      </w:r>
    </w:p>
    <w:p>
      <w:r>
        <w:t>Options:</w:t>
      </w:r>
    </w:p>
    <w:p>
      <w:r>
        <w:t>A. Provides power to the system</w:t>
      </w:r>
    </w:p>
    <w:p>
      <w:r>
        <w:t>B. Manages data storage</w:t>
      </w:r>
    </w:p>
    <w:p>
      <w:r>
        <w:t>C. Connects and facilitates communication between hardware components</w:t>
      </w:r>
    </w:p>
    <w:p>
      <w:r>
        <w:t>D. Executes software programs</w:t>
      </w:r>
    </w:p>
    <w:p>
      <w:r>
        <w:t>Your Response: C</w:t>
      </w:r>
    </w:p>
    <w:p>
      <w:r>
        <w:t>Correct Answer: C</w:t>
      </w:r>
    </w:p>
    <w:p/>
    <w:p>
      <w:pPr>
        <w:pStyle w:val="Heading2"/>
      </w:pPr>
      <w:r>
        <w:t>Question 6</w:t>
      </w:r>
    </w:p>
    <w:p>
      <w:r>
        <w:t>Question: Which type of software is designed to perform a specific task, such as word processing or spreadsheet calculations?</w:t>
      </w:r>
    </w:p>
    <w:p>
      <w:r>
        <w:t>Category: Software</w:t>
      </w:r>
    </w:p>
    <w:p>
      <w:r>
        <w:t>Options:</w:t>
      </w:r>
    </w:p>
    <w:p>
      <w:r>
        <w:t>A. Operating system</w:t>
      </w:r>
    </w:p>
    <w:p>
      <w:r>
        <w:t>B. Application software</w:t>
      </w:r>
    </w:p>
    <w:p>
      <w:r>
        <w:t>C. System software</w:t>
      </w:r>
    </w:p>
    <w:p>
      <w:r>
        <w:t>D. Utility software</w:t>
      </w:r>
    </w:p>
    <w:p>
      <w:r>
        <w:t>Your Response: C</w:t>
      </w:r>
    </w:p>
    <w:p>
      <w:r>
        <w:t>Correct Answer: B</w:t>
      </w:r>
    </w:p>
    <w:p/>
    <w:p>
      <w:pPr>
        <w:pStyle w:val="Heading2"/>
      </w:pPr>
      <w:r>
        <w:t>Question 7</w:t>
      </w:r>
    </w:p>
    <w:p>
      <w:r>
        <w:t>Question: What is the purpose of an operating system (OS) on a computer?</w:t>
      </w:r>
    </w:p>
    <w:p>
      <w:r>
        <w:t>Category: Software</w:t>
      </w:r>
    </w:p>
    <w:p>
      <w:r>
        <w:t>Options:</w:t>
      </w:r>
    </w:p>
    <w:p>
      <w:r>
        <w:t>A. Word processing</w:t>
      </w:r>
    </w:p>
    <w:p>
      <w:r>
        <w:t>B. Managing hardware and software resources</w:t>
      </w:r>
    </w:p>
    <w:p>
      <w:r>
        <w:t>C. Virus protection</w:t>
      </w:r>
    </w:p>
    <w:p>
      <w:r>
        <w:t>D. Graphic design</w:t>
      </w:r>
    </w:p>
    <w:p>
      <w:r>
        <w:t>Your Response: B</w:t>
      </w:r>
    </w:p>
    <w:p>
      <w:r>
        <w:t>Correct Answer: B</w:t>
      </w:r>
    </w:p>
    <w:p/>
    <w:p>
      <w:pPr>
        <w:pStyle w:val="Heading2"/>
      </w:pPr>
      <w:r>
        <w:t>Question 8</w:t>
      </w:r>
    </w:p>
    <w:p>
      <w:r>
        <w:t>Question: What type of software helps protect a computer from viruses, malware, and other security threats?</w:t>
      </w:r>
    </w:p>
    <w:p>
      <w:r>
        <w:t>Category: Software</w:t>
      </w:r>
    </w:p>
    <w:p>
      <w:r>
        <w:t>Options:</w:t>
      </w:r>
    </w:p>
    <w:p>
      <w:r>
        <w:t>A. Word processor</w:t>
      </w:r>
    </w:p>
    <w:p>
      <w:r>
        <w:t>B. Firewall</w:t>
      </w:r>
    </w:p>
    <w:p>
      <w:r>
        <w:t>C. Antivirus software</w:t>
      </w:r>
    </w:p>
    <w:p>
      <w:r>
        <w:t>D. Spreadsheet software</w:t>
      </w:r>
    </w:p>
    <w:p>
      <w:r>
        <w:t>Your Response: C</w:t>
      </w:r>
    </w:p>
    <w:p>
      <w:r>
        <w:t>Correct Answer: C</w:t>
      </w:r>
    </w:p>
    <w:p/>
    <w:p>
      <w:pPr>
        <w:pStyle w:val="Heading2"/>
      </w:pPr>
      <w:r>
        <w:t>Question 9</w:t>
      </w:r>
    </w:p>
    <w:p>
      <w:r>
        <w:t>Question: Which programming language is often used for introductory programming courses for freshmen?</w:t>
      </w:r>
    </w:p>
    <w:p>
      <w:r>
        <w:t>Category: Software</w:t>
      </w:r>
    </w:p>
    <w:p>
      <w:r>
        <w:t>Options:</w:t>
      </w:r>
    </w:p>
    <w:p>
      <w:r>
        <w:t>A. Java</w:t>
      </w:r>
    </w:p>
    <w:p>
      <w:r>
        <w:t>B. C++</w:t>
      </w:r>
    </w:p>
    <w:p>
      <w:r>
        <w:t>C. Python</w:t>
      </w:r>
    </w:p>
    <w:p>
      <w:r>
        <w:t>D. HTML</w:t>
      </w:r>
    </w:p>
    <w:p>
      <w:r>
        <w:t>Your Response: C</w:t>
      </w:r>
    </w:p>
    <w:p>
      <w:r>
        <w:t>Correct Answer: C</w:t>
      </w:r>
    </w:p>
    <w:p/>
    <w:p>
      <w:pPr>
        <w:pStyle w:val="Heading2"/>
      </w:pPr>
      <w:r>
        <w:t>Question 10</w:t>
      </w:r>
    </w:p>
    <w:p>
      <w:r>
        <w:t>Question: Which software is designed to manage and organize data in tabular form, often used for tasks such as budgeting and calculations?</w:t>
      </w:r>
    </w:p>
    <w:p>
      <w:r>
        <w:t>Category: Software</w:t>
      </w:r>
    </w:p>
    <w:p>
      <w:r>
        <w:t>Options:</w:t>
      </w:r>
    </w:p>
    <w:p>
      <w:r>
        <w:t>A. Database software</w:t>
      </w:r>
    </w:p>
    <w:p>
      <w:r>
        <w:t>B. Presentation software</w:t>
      </w:r>
    </w:p>
    <w:p>
      <w:r>
        <w:t>C. Web browser</w:t>
      </w:r>
    </w:p>
    <w:p>
      <w:r>
        <w:t>D. Video editing software</w:t>
      </w:r>
    </w:p>
    <w:p>
      <w:r>
        <w:t>Your Response: C</w:t>
      </w:r>
    </w:p>
    <w:p>
      <w:r>
        <w:t>Correct Answer: C</w:t>
      </w:r>
    </w:p>
    <w:p/>
    <w:p>
      <w:pPr>
        <w:pStyle w:val="Heading2"/>
      </w:pPr>
      <w:r>
        <w:t>Question 11</w:t>
      </w:r>
    </w:p>
    <w:p>
      <w:r>
        <w:t>Question: What is the primary function of RAM (Random Access Memory) in a computer system?</w:t>
      </w:r>
    </w:p>
    <w:p>
      <w:r>
        <w:t>Category: Memory</w:t>
      </w:r>
    </w:p>
    <w:p>
      <w:r>
        <w:t>Options:</w:t>
      </w:r>
    </w:p>
    <w:p>
      <w:r>
        <w:t>A. Long-term storage</w:t>
      </w:r>
    </w:p>
    <w:p>
      <w:r>
        <w:t>B. Temporary storage for running programs</w:t>
      </w:r>
    </w:p>
    <w:p>
      <w:r>
        <w:t>C. External data backup</w:t>
      </w:r>
    </w:p>
    <w:p>
      <w:r>
        <w:t>D. Graphic processing</w:t>
      </w:r>
    </w:p>
    <w:p>
      <w:r>
        <w:t>Your Response: B</w:t>
      </w:r>
    </w:p>
    <w:p>
      <w:r>
        <w:t>Correct Answer: A</w:t>
      </w:r>
    </w:p>
    <w:p/>
    <w:p>
      <w:pPr>
        <w:pStyle w:val="Heading2"/>
      </w:pPr>
      <w:r>
        <w:t>Question 12</w:t>
      </w:r>
    </w:p>
    <w:p>
      <w:r>
        <w:t>Question: Which type of memory retains its content even when the power is turned off?</w:t>
      </w:r>
    </w:p>
    <w:p>
      <w:r>
        <w:t>Category: Memory</w:t>
      </w:r>
    </w:p>
    <w:p>
      <w:r>
        <w:t>Options:</w:t>
      </w:r>
    </w:p>
    <w:p>
      <w:r>
        <w:t>A. RAM</w:t>
      </w:r>
    </w:p>
    <w:p>
      <w:r>
        <w:t>B. ROM</w:t>
      </w:r>
    </w:p>
    <w:p>
      <w:r>
        <w:t>C. Cache memory</w:t>
      </w:r>
    </w:p>
    <w:p>
      <w:r>
        <w:t>D. Virtual memory</w:t>
      </w:r>
    </w:p>
    <w:p>
      <w:r>
        <w:t>Your Response: C</w:t>
      </w:r>
    </w:p>
    <w:p>
      <w:r>
        <w:t>Correct Answer: B</w:t>
      </w:r>
    </w:p>
    <w:p/>
    <w:p>
      <w:pPr>
        <w:pStyle w:val="Heading2"/>
      </w:pPr>
      <w:r>
        <w:t>Question 13</w:t>
      </w:r>
    </w:p>
    <w:p>
      <w:r>
        <w:t>Question: Which of the following is a type of non-volatile memory used for long-term storage?</w:t>
      </w:r>
    </w:p>
    <w:p>
      <w:r>
        <w:t>Category: Memory</w:t>
      </w:r>
    </w:p>
    <w:p>
      <w:r>
        <w:t>Options:</w:t>
      </w:r>
    </w:p>
    <w:p>
      <w:r>
        <w:t>A. Cache memory</w:t>
      </w:r>
    </w:p>
    <w:p>
      <w:r>
        <w:t>B. RAM</w:t>
      </w:r>
    </w:p>
    <w:p>
      <w:r>
        <w:t>C. Flash memory</w:t>
      </w:r>
    </w:p>
    <w:p>
      <w:r>
        <w:t>D. Virtual memory</w:t>
      </w:r>
    </w:p>
    <w:p>
      <w:r>
        <w:t>Your Response: B</w:t>
      </w:r>
    </w:p>
    <w:p>
      <w:r>
        <w:t>Correct Answer: B</w:t>
      </w:r>
    </w:p>
    <w:p/>
    <w:p>
      <w:pPr>
        <w:pStyle w:val="Heading2"/>
      </w:pPr>
      <w:r>
        <w:t>Question 14</w:t>
      </w:r>
    </w:p>
    <w:p>
      <w:r>
        <w:t>Question: What is the purpose of cache memory in a computer system?</w:t>
      </w:r>
    </w:p>
    <w:p>
      <w:r>
        <w:t>Category: Memory</w:t>
      </w:r>
    </w:p>
    <w:p>
      <w:r>
        <w:t>Options:</w:t>
      </w:r>
    </w:p>
    <w:p>
      <w:r>
        <w:t>A. Long-term storage</w:t>
      </w:r>
    </w:p>
    <w:p>
      <w:r>
        <w:t>B. Storing frequently accessed data for faster retrieval</w:t>
      </w:r>
    </w:p>
    <w:p>
      <w:r>
        <w:t>C. Permanent data retention</w:t>
      </w:r>
    </w:p>
    <w:p>
      <w:r>
        <w:t>D. Virtualization support</w:t>
      </w:r>
    </w:p>
    <w:p>
      <w:r>
        <w:t>Your Response: B</w:t>
      </w:r>
    </w:p>
    <w:p>
      <w:r>
        <w:t>Correct Answer: C</w:t>
      </w:r>
    </w:p>
    <w:p/>
    <w:p>
      <w:pPr>
        <w:pStyle w:val="Heading2"/>
      </w:pPr>
      <w:r>
        <w:t>Question 15</w:t>
      </w:r>
    </w:p>
    <w:p>
      <w:r>
        <w:t>Question: Which type of memory is often used as a bridge between the CPU and RAM to enhance processing speed?</w:t>
      </w:r>
    </w:p>
    <w:p>
      <w:r>
        <w:t>Category: Memory</w:t>
      </w:r>
    </w:p>
    <w:p>
      <w:r>
        <w:t>Options:</w:t>
      </w:r>
    </w:p>
    <w:p>
      <w:r>
        <w:t>A. ROM</w:t>
      </w:r>
    </w:p>
    <w:p>
      <w:r>
        <w:t>B. Cache memory</w:t>
      </w:r>
    </w:p>
    <w:p>
      <w:r>
        <w:t>C. Flash memory</w:t>
      </w:r>
    </w:p>
    <w:p>
      <w:r>
        <w:t>D. Hard disk</w:t>
      </w:r>
    </w:p>
    <w:p>
      <w:r>
        <w:t>Your Response: C</w:t>
      </w:r>
    </w:p>
    <w:p>
      <w:r>
        <w:t>Correct Answer: B</w:t>
      </w:r>
    </w:p>
    <w:p/>
    <w:p>
      <w:pPr>
        <w:pStyle w:val="Heading2"/>
      </w:pPr>
      <w:r>
        <w:t>Question 16</w:t>
      </w:r>
    </w:p>
    <w:p>
      <w:r>
        <w:t>Question: What type of port is typically used for connecting external hard drives and flash drives to a computer?</w:t>
      </w:r>
    </w:p>
    <w:p>
      <w:r>
        <w:t>Category: Ports</w:t>
      </w:r>
    </w:p>
    <w:p>
      <w:r>
        <w:t>Options:</w:t>
      </w:r>
    </w:p>
    <w:p>
      <w:r>
        <w:t>A. HDMI</w:t>
      </w:r>
    </w:p>
    <w:p>
      <w:r>
        <w:t>B. USB</w:t>
      </w:r>
    </w:p>
    <w:p>
      <w:r>
        <w:t>C. Thunderbolt</w:t>
      </w:r>
    </w:p>
    <w:p>
      <w:r>
        <w:t>D. Serial port</w:t>
      </w:r>
    </w:p>
    <w:p>
      <w:r>
        <w:t>Your Response: B</w:t>
      </w:r>
    </w:p>
    <w:p>
      <w:r>
        <w:t>Correct Answer: B</w:t>
      </w:r>
    </w:p>
    <w:p/>
    <w:p>
      <w:pPr>
        <w:pStyle w:val="Heading2"/>
      </w:pPr>
      <w:r>
        <w:t>Question 17</w:t>
      </w:r>
    </w:p>
    <w:p>
      <w:r>
        <w:t>Question: Which port is commonly used for connecting a monitor to a computer for video output?</w:t>
      </w:r>
    </w:p>
    <w:p>
      <w:r>
        <w:t>Category: Ports</w:t>
      </w:r>
    </w:p>
    <w:p>
      <w:r>
        <w:t>Options:</w:t>
      </w:r>
    </w:p>
    <w:p>
      <w:r>
        <w:t>A. USB</w:t>
      </w:r>
    </w:p>
    <w:p>
      <w:r>
        <w:t>B. VGA</w:t>
      </w:r>
    </w:p>
    <w:p>
      <w:r>
        <w:t>C. Ethernet</w:t>
      </w:r>
    </w:p>
    <w:p>
      <w:r>
        <w:t>D. FireWire</w:t>
      </w:r>
    </w:p>
    <w:p>
      <w:r>
        <w:t>Your Response: C</w:t>
      </w:r>
    </w:p>
    <w:p>
      <w:r>
        <w:t>Correct Answer: B</w:t>
      </w:r>
    </w:p>
    <w:p/>
    <w:p>
      <w:pPr>
        <w:pStyle w:val="Heading2"/>
      </w:pPr>
      <w:r>
        <w:t>Question 18</w:t>
      </w:r>
    </w:p>
    <w:p>
      <w:r>
        <w:t>Question: In networking, which port is associated with HTTP (Hypertext Transfer Protocol) traffic?</w:t>
      </w:r>
    </w:p>
    <w:p>
      <w:r>
        <w:t>Category: Ports</w:t>
      </w:r>
    </w:p>
    <w:p>
      <w:r>
        <w:t>Options:</w:t>
      </w:r>
    </w:p>
    <w:p>
      <w:r>
        <w:t>A. Port 80</w:t>
      </w:r>
    </w:p>
    <w:p>
      <w:r>
        <w:t>B. Port 443</w:t>
      </w:r>
    </w:p>
    <w:p>
      <w:r>
        <w:t>C. Port 21</w:t>
      </w:r>
    </w:p>
    <w:p>
      <w:r>
        <w:t>D. Port 25</w:t>
      </w:r>
    </w:p>
    <w:p>
      <w:r>
        <w:t>Your Response: D</w:t>
      </w:r>
    </w:p>
    <w:p>
      <w:r>
        <w:t>Correct Answer: A</w:t>
      </w:r>
    </w:p>
    <w:p/>
    <w:p>
      <w:pPr>
        <w:pStyle w:val="Heading2"/>
      </w:pPr>
      <w:r>
        <w:t>Question 19</w:t>
      </w:r>
    </w:p>
    <w:p>
      <w:r>
        <w:t>Question: What is the primary function of an Ethernet port on a computer or network device?</w:t>
      </w:r>
    </w:p>
    <w:p>
      <w:r>
        <w:t>Category: Ports</w:t>
      </w:r>
    </w:p>
    <w:p>
      <w:r>
        <w:t>Options:</w:t>
      </w:r>
    </w:p>
    <w:p>
      <w:r>
        <w:t>A. Video output</w:t>
      </w:r>
    </w:p>
    <w:p>
      <w:r>
        <w:t>B. Data transfer over a wired network</w:t>
      </w:r>
    </w:p>
    <w:p>
      <w:r>
        <w:t>C. Power supply</w:t>
      </w:r>
    </w:p>
    <w:p>
      <w:r>
        <w:t>D. Audio output</w:t>
      </w:r>
    </w:p>
    <w:p>
      <w:r>
        <w:t>Your Response: A</w:t>
      </w:r>
    </w:p>
    <w:p>
      <w:r>
        <w:t>Correct Answer: B</w:t>
      </w:r>
    </w:p>
    <w:p/>
    <w:p>
      <w:pPr>
        <w:pStyle w:val="Heading2"/>
      </w:pPr>
      <w:r>
        <w:t>Question 20</w:t>
      </w:r>
    </w:p>
    <w:p>
      <w:r>
        <w:t>Question: What is the purpose of an HDMI port on a TV or computer monitor?</w:t>
      </w:r>
    </w:p>
    <w:p>
      <w:r>
        <w:t>Category: Ports</w:t>
      </w:r>
    </w:p>
    <w:p>
      <w:r>
        <w:t>Options:</w:t>
      </w:r>
    </w:p>
    <w:p>
      <w:r>
        <w:t>A. Audio output</w:t>
      </w:r>
    </w:p>
    <w:p>
      <w:r>
        <w:t>B. Video output</w:t>
      </w:r>
    </w:p>
    <w:p>
      <w:r>
        <w:t>C. Data transfer</w:t>
      </w:r>
    </w:p>
    <w:p>
      <w:r>
        <w:t>D. Network connectivity</w:t>
      </w:r>
    </w:p>
    <w:p>
      <w:r>
        <w:t>Your Response: B</w:t>
      </w:r>
    </w:p>
    <w:p>
      <w:r>
        <w:t>Correct Answer: B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